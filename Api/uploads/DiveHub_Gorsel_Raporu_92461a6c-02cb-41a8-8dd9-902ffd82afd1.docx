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38A8B" w14:textId="77777777" w:rsidR="00736EDE" w:rsidRDefault="00000000">
      <w:pPr>
        <w:pStyle w:val="Balk1"/>
      </w:pPr>
      <w:r>
        <w:t>DiveHub Portalı Görselleri</w:t>
      </w:r>
    </w:p>
    <w:p w14:paraId="14A6C9E5" w14:textId="77777777" w:rsidR="00736EDE" w:rsidRDefault="00000000">
      <w:pPr>
        <w:pStyle w:val="Balk2"/>
      </w:pPr>
      <w:r>
        <w:t>1. Login İşlemleri</w:t>
      </w:r>
    </w:p>
    <w:p w14:paraId="5D9C1009" w14:textId="77777777" w:rsidR="00736EDE" w:rsidRDefault="00000000">
      <w:r>
        <w:t>Aşağıda, kullanıcı girişi sırasında gösterilen iki farklı duruma ait ekran görüntüleri yer almaktadır.</w:t>
      </w:r>
    </w:p>
    <w:p w14:paraId="47200BCD" w14:textId="77777777" w:rsidR="00736EDE" w:rsidRDefault="00000000">
      <w:r>
        <w:rPr>
          <w:noProof/>
        </w:rPr>
        <w:drawing>
          <wp:inline distT="0" distB="0" distL="0" distR="0" wp14:anchorId="0B9C7A09" wp14:editId="0D027334">
            <wp:extent cx="4572000" cy="2620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3c431d-6c85-4fbc-b7c4-64dcf370bc0d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8BD8" w14:textId="77777777" w:rsidR="00736EDE" w:rsidRDefault="00000000">
      <w:r>
        <w:rPr>
          <w:noProof/>
        </w:rPr>
        <w:drawing>
          <wp:inline distT="0" distB="0" distL="0" distR="0" wp14:anchorId="320A53C1" wp14:editId="513BDFFD">
            <wp:extent cx="4572000" cy="2449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ee212c-7e76-44be-9cdc-6fa59830b058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0AE" w14:textId="77777777" w:rsidR="00022D5A" w:rsidRDefault="00022D5A">
      <w:pPr>
        <w:pStyle w:val="Balk2"/>
      </w:pPr>
    </w:p>
    <w:p w14:paraId="5B7A9452" w14:textId="77777777" w:rsidR="00022D5A" w:rsidRDefault="00022D5A" w:rsidP="00022D5A"/>
    <w:p w14:paraId="6ED527D2" w14:textId="77777777" w:rsidR="00022D5A" w:rsidRDefault="00022D5A" w:rsidP="00022D5A"/>
    <w:p w14:paraId="0C023B5B" w14:textId="77777777" w:rsidR="00022D5A" w:rsidRPr="00022D5A" w:rsidRDefault="00022D5A" w:rsidP="00022D5A"/>
    <w:p w14:paraId="260EA52D" w14:textId="42F04387" w:rsidR="00736EDE" w:rsidRDefault="00000000">
      <w:pPr>
        <w:pStyle w:val="Balk2"/>
      </w:pPr>
      <w:r>
        <w:lastRenderedPageBreak/>
        <w:t>2. User Create</w:t>
      </w:r>
    </w:p>
    <w:p w14:paraId="1AE382AC" w14:textId="06EE0427" w:rsidR="00736EDE" w:rsidRDefault="00000000">
      <w:r>
        <w:t xml:space="preserve">Kullanıcı ekleme işlemi tamamlandığında görülen başarılı </w:t>
      </w:r>
      <w:r w:rsidR="00FC696C">
        <w:t xml:space="preserve">ve başarısız </w:t>
      </w:r>
      <w:r>
        <w:t>işlem ekranları aşağıdadır.</w:t>
      </w:r>
    </w:p>
    <w:p w14:paraId="51E6485D" w14:textId="275A2538" w:rsidR="00022D5A" w:rsidRDefault="00022D5A" w:rsidP="00022D5A">
      <w:pPr>
        <w:jc w:val="center"/>
      </w:pPr>
      <w:r>
        <w:rPr>
          <w:noProof/>
        </w:rPr>
        <w:drawing>
          <wp:inline distT="0" distB="0" distL="0" distR="0" wp14:anchorId="4852AE95" wp14:editId="270070C8">
            <wp:extent cx="4572000" cy="22303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68d225-3011-4647-844f-0d1a7ac175cf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9B2" w14:textId="77777777" w:rsidR="00022D5A" w:rsidRDefault="00022D5A">
      <w:pPr>
        <w:rPr>
          <w:noProof/>
        </w:rPr>
      </w:pPr>
    </w:p>
    <w:p w14:paraId="07A5CE68" w14:textId="77777777" w:rsidR="00022D5A" w:rsidRDefault="00022D5A">
      <w:pPr>
        <w:rPr>
          <w:noProof/>
        </w:rPr>
      </w:pPr>
    </w:p>
    <w:p w14:paraId="2518B35D" w14:textId="695BF3D3" w:rsidR="00736EDE" w:rsidRDefault="00000000" w:rsidP="00022D5A">
      <w:pPr>
        <w:jc w:val="center"/>
      </w:pPr>
      <w:r>
        <w:rPr>
          <w:noProof/>
        </w:rPr>
        <w:drawing>
          <wp:inline distT="0" distB="0" distL="0" distR="0" wp14:anchorId="010CD4B1" wp14:editId="20602944">
            <wp:extent cx="4061460" cy="3491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9a4d8-2cec-41b8-9899-ca9f65104b40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262" cy="35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38DA" w14:textId="12BEE923" w:rsidR="00022D5A" w:rsidRDefault="00022D5A" w:rsidP="00022D5A">
      <w:pPr>
        <w:jc w:val="center"/>
      </w:pPr>
      <w:r>
        <w:rPr>
          <w:noProof/>
        </w:rPr>
        <w:lastRenderedPageBreak/>
        <w:drawing>
          <wp:inline distT="0" distB="0" distL="0" distR="0" wp14:anchorId="4102A7C0" wp14:editId="2B4A3C98">
            <wp:extent cx="3467100" cy="3502012"/>
            <wp:effectExtent l="0" t="0" r="0" b="3810"/>
            <wp:docPr id="108483941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39419" name="Resim 10848394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352" cy="3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B713" w14:textId="0BE26874" w:rsidR="00736EDE" w:rsidRDefault="00736EDE"/>
    <w:p w14:paraId="4F7615E4" w14:textId="77777777" w:rsidR="00022D5A" w:rsidRDefault="00022D5A">
      <w:pPr>
        <w:pStyle w:val="Balk2"/>
      </w:pPr>
    </w:p>
    <w:p w14:paraId="536D27E5" w14:textId="5A03663D" w:rsidR="00736EDE" w:rsidRDefault="00000000">
      <w:pPr>
        <w:pStyle w:val="Balk2"/>
      </w:pPr>
      <w:r>
        <w:t>3. Club Create</w:t>
      </w:r>
    </w:p>
    <w:p w14:paraId="1DA06DC9" w14:textId="77777777" w:rsidR="00736EDE" w:rsidRDefault="00000000">
      <w:r>
        <w:t>Dive kulübü oluşturma ekranına ait arayüz ve kullanıcı bilgileri girilmiş profil ekranı aşağıda verilmiştir.</w:t>
      </w:r>
    </w:p>
    <w:p w14:paraId="2EA07995" w14:textId="4DE726F1" w:rsidR="00736EDE" w:rsidRDefault="00022D5A">
      <w:r>
        <w:rPr>
          <w:noProof/>
        </w:rPr>
        <w:drawing>
          <wp:inline distT="0" distB="0" distL="0" distR="0" wp14:anchorId="37CDC025" wp14:editId="6B51280D">
            <wp:extent cx="45720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207E" w14:textId="33FB409B" w:rsidR="00736EDE" w:rsidRDefault="00022D5A" w:rsidP="00022D5A">
      <w:pPr>
        <w:jc w:val="center"/>
      </w:pPr>
      <w:r>
        <w:rPr>
          <w:noProof/>
        </w:rPr>
        <w:lastRenderedPageBreak/>
        <w:drawing>
          <wp:inline distT="0" distB="0" distL="0" distR="0" wp14:anchorId="26040F4F" wp14:editId="04CC0097">
            <wp:extent cx="4572000" cy="37576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9ef7e-cb6e-4d56-81e1-1925da856566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4870" w14:textId="77777777" w:rsidR="00022D5A" w:rsidRDefault="00022D5A"/>
    <w:p w14:paraId="7FC3B55F" w14:textId="54CC836B" w:rsidR="00022D5A" w:rsidRDefault="00022D5A" w:rsidP="00022D5A">
      <w:pPr>
        <w:jc w:val="center"/>
      </w:pPr>
      <w:r>
        <w:rPr>
          <w:noProof/>
        </w:rPr>
        <w:drawing>
          <wp:inline distT="0" distB="0" distL="0" distR="0" wp14:anchorId="44DA9043" wp14:editId="5A0393CB">
            <wp:extent cx="3848629" cy="3688715"/>
            <wp:effectExtent l="0" t="0" r="0" b="6985"/>
            <wp:docPr id="149396580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65803" name="Resim 14939658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530" cy="36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D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7047508">
    <w:abstractNumId w:val="8"/>
  </w:num>
  <w:num w:numId="2" w16cid:durableId="1152406485">
    <w:abstractNumId w:val="6"/>
  </w:num>
  <w:num w:numId="3" w16cid:durableId="184290618">
    <w:abstractNumId w:val="5"/>
  </w:num>
  <w:num w:numId="4" w16cid:durableId="1997563353">
    <w:abstractNumId w:val="4"/>
  </w:num>
  <w:num w:numId="5" w16cid:durableId="695347238">
    <w:abstractNumId w:val="7"/>
  </w:num>
  <w:num w:numId="6" w16cid:durableId="917011992">
    <w:abstractNumId w:val="3"/>
  </w:num>
  <w:num w:numId="7" w16cid:durableId="1906988273">
    <w:abstractNumId w:val="2"/>
  </w:num>
  <w:num w:numId="8" w16cid:durableId="972559807">
    <w:abstractNumId w:val="1"/>
  </w:num>
  <w:num w:numId="9" w16cid:durableId="41020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D5A"/>
    <w:rsid w:val="00034616"/>
    <w:rsid w:val="0006063C"/>
    <w:rsid w:val="0015074B"/>
    <w:rsid w:val="0029639D"/>
    <w:rsid w:val="00326F90"/>
    <w:rsid w:val="0046020F"/>
    <w:rsid w:val="005652D1"/>
    <w:rsid w:val="0064572A"/>
    <w:rsid w:val="00736EDE"/>
    <w:rsid w:val="00A11992"/>
    <w:rsid w:val="00AA1D8D"/>
    <w:rsid w:val="00B47730"/>
    <w:rsid w:val="00CB0664"/>
    <w:rsid w:val="00FC693F"/>
    <w:rsid w:val="00F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61F78"/>
  <w14:defaultImageDpi w14:val="300"/>
  <w15:docId w15:val="{ABCA65BA-994C-49C4-9E0F-B04D952E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Gönül Su Türkeköle</cp:lastModifiedBy>
  <cp:revision>5</cp:revision>
  <dcterms:created xsi:type="dcterms:W3CDTF">2013-12-23T23:15:00Z</dcterms:created>
  <dcterms:modified xsi:type="dcterms:W3CDTF">2025-05-05T12:09:00Z</dcterms:modified>
  <cp:category/>
</cp:coreProperties>
</file>